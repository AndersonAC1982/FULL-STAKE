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D6328" w14:textId="77777777" w:rsidR="007F4D4A" w:rsidRDefault="00BF0BD5">
      <w:pPr>
        <w:pStyle w:val="Ttulo"/>
      </w:pPr>
      <w:r>
        <w:t>Projeto CRUD com ASP.NET Core (Minimal API) – Explicação Completa para Iniciantes</w:t>
      </w:r>
    </w:p>
    <w:p w14:paraId="7BF1C1BB" w14:textId="77777777" w:rsidR="007F4D4A" w:rsidRDefault="00BF0BD5">
      <w:pPr>
        <w:pStyle w:val="Ttulo1"/>
      </w:pPr>
      <w:r>
        <w:t>1. Produto.cs – Modelo da Tabela</w:t>
      </w:r>
    </w:p>
    <w:p w14:paraId="04A218BA" w14:textId="77777777" w:rsidR="007F4D4A" w:rsidRDefault="00BF0BD5">
      <w:r>
        <w:br/>
        <w:t>public class Produto</w:t>
      </w:r>
      <w:r>
        <w:br/>
        <w:t>{</w:t>
      </w:r>
      <w:r>
        <w:br/>
      </w:r>
      <w:r>
        <w:t xml:space="preserve">    public int Id { get; set; }                // Identificador único (chave primária)</w:t>
      </w:r>
      <w:r>
        <w:br/>
        <w:t xml:space="preserve">    public string Nome { get; set; } = string.Empty; // Nome do produto</w:t>
      </w:r>
      <w:r>
        <w:br/>
        <w:t xml:space="preserve">    public decimal Preco { get; set; }         // Preço do produto</w:t>
      </w:r>
      <w:r>
        <w:br/>
        <w:t>}</w:t>
      </w:r>
      <w:r>
        <w:br/>
      </w:r>
    </w:p>
    <w:p w14:paraId="599B395D" w14:textId="77777777" w:rsidR="007F4D4A" w:rsidRDefault="00BF0BD5">
      <w:r>
        <w:t>📌</w:t>
      </w:r>
      <w:r>
        <w:t xml:space="preserve"> Essa classe define a estrutura da tabela no banco de dados.</w:t>
      </w:r>
    </w:p>
    <w:p w14:paraId="32F47B8E" w14:textId="77777777" w:rsidR="007F4D4A" w:rsidRDefault="00BF0BD5">
      <w:pPr>
        <w:pStyle w:val="Ttulo1"/>
      </w:pPr>
      <w:r>
        <w:t>2. AppDbContext.cs – Gerenciador do Banco (DbContext)</w:t>
      </w:r>
    </w:p>
    <w:p w14:paraId="6834B719" w14:textId="77777777" w:rsidR="007F4D4A" w:rsidRDefault="00BF0BD5">
      <w:r>
        <w:br/>
        <w:t>using Microsoft.EntityFrameworkCore;</w:t>
      </w:r>
      <w:r>
        <w:br/>
      </w:r>
      <w:r>
        <w:br/>
        <w:t>public class AppDbContext : DbContext</w:t>
      </w:r>
      <w:r>
        <w:br/>
        <w:t>{</w:t>
      </w:r>
      <w:r>
        <w:br/>
        <w:t xml:space="preserve">    public AppDbContext(DbContextOptions&lt;AppDbContext&gt; options) : base(options) { }</w:t>
      </w:r>
      <w:r>
        <w:br/>
      </w:r>
      <w:r>
        <w:br/>
        <w:t xml:space="preserve">    public DbSet&lt;Produto&gt; Produtos =&gt; Set&lt;Produto&gt;();</w:t>
      </w:r>
      <w:r>
        <w:br/>
        <w:t>}</w:t>
      </w:r>
      <w:r>
        <w:br/>
      </w:r>
    </w:p>
    <w:p w14:paraId="496122FB" w14:textId="77777777" w:rsidR="007F4D4A" w:rsidRDefault="00BF0BD5">
      <w:r>
        <w:t>🔍</w:t>
      </w:r>
      <w:r>
        <w:t xml:space="preserve"> Explicação:</w:t>
      </w:r>
      <w:r>
        <w:br/>
        <w:t>- DbContext é a ponte entre sua aplicação e o banco.</w:t>
      </w:r>
      <w:r>
        <w:br/>
        <w:t>- DbSet&lt;Produto&gt; representa a tabela Produtos.</w:t>
      </w:r>
      <w:r>
        <w:br/>
      </w:r>
    </w:p>
    <w:p w14:paraId="2E87DC6A" w14:textId="77777777" w:rsidR="007F4D4A" w:rsidRDefault="00BF0BD5">
      <w:pPr>
        <w:pStyle w:val="Ttulo1"/>
      </w:pPr>
      <w:r>
        <w:t>3. Program.cs – Arquivo Principal da API</w:t>
      </w:r>
    </w:p>
    <w:p w14:paraId="2D1F9132" w14:textId="77777777" w:rsidR="007F4D4A" w:rsidRDefault="00BF0BD5">
      <w:r>
        <w:br/>
        <w:t>using Microsoft.EntityFrameworkCore;</w:t>
      </w:r>
      <w:r>
        <w:br/>
      </w:r>
      <w:r>
        <w:lastRenderedPageBreak/>
        <w:br/>
        <w:t>var builder = WebApplication.CreateBuilder(args);</w:t>
      </w:r>
      <w:r>
        <w:br/>
      </w:r>
      <w:r>
        <w:br/>
        <w:t>builder.Services.AddEndpointsApiExplorer(); // Gera documentação automática da API</w:t>
      </w:r>
      <w:r>
        <w:br/>
        <w:t>builder.Services.AddSwaggerGen();           // Gera Swagger visual</w:t>
      </w:r>
      <w:r>
        <w:br/>
        <w:t>builder.Services.AddDbContext&lt;AppDbContext&gt;(options =&gt;</w:t>
      </w:r>
      <w:r>
        <w:br/>
        <w:t xml:space="preserve">    options.UseSqlite("Data Source=produtos.db")); // Banco de dados SQLite</w:t>
      </w:r>
      <w:r>
        <w:br/>
      </w:r>
      <w:r>
        <w:br/>
        <w:t>var app = builder.Build();</w:t>
      </w:r>
      <w:r>
        <w:br/>
      </w:r>
      <w:r>
        <w:br/>
        <w:t>app.UseSwagger();</w:t>
      </w:r>
      <w:r>
        <w:br/>
        <w:t>app.UseSwaggerUI();</w:t>
      </w:r>
      <w:r>
        <w:br/>
      </w:r>
      <w:r>
        <w:br/>
        <w:t>app.MapGet("/produtos", async (AppDbContext db) =&gt;</w:t>
      </w:r>
      <w:r>
        <w:br/>
        <w:t xml:space="preserve">    await db.Produtos.ToListAsync());</w:t>
      </w:r>
      <w:r>
        <w:br/>
      </w:r>
      <w:r>
        <w:br/>
        <w:t>app.MapGet("/produto</w:t>
      </w:r>
      <w:r>
        <w:t>s/{id}", async (int id, AppDbContext db) =&gt;</w:t>
      </w:r>
      <w:r>
        <w:br/>
        <w:t xml:space="preserve">    await db.Produtos.FindAsync(id) is Produto p ? Results.Ok(p) : Results.NotFound());</w:t>
      </w:r>
      <w:r>
        <w:br/>
      </w:r>
      <w:r>
        <w:br/>
        <w:t>app.MapPost("/produtos", async (Produto produto, AppDbContext db) =&gt;</w:t>
      </w:r>
      <w:r>
        <w:br/>
        <w:t>{</w:t>
      </w:r>
      <w:r>
        <w:br/>
        <w:t xml:space="preserve">    db.Produtos.Add(produto);</w:t>
      </w:r>
      <w:r>
        <w:br/>
        <w:t xml:space="preserve">    await db.SaveChangesAsync();</w:t>
      </w:r>
      <w:r>
        <w:br/>
        <w:t xml:space="preserve">    return Results.Created($"/produtos/{produto.Id}", produto);</w:t>
      </w:r>
      <w:r>
        <w:br/>
        <w:t>});</w:t>
      </w:r>
      <w:r>
        <w:br/>
      </w:r>
      <w:r>
        <w:br/>
        <w:t>app.MapPut("/produtos/{id}", async (int id, Produto input, AppDbContext db) =&gt;</w:t>
      </w:r>
      <w:r>
        <w:br/>
        <w:t>{</w:t>
      </w:r>
      <w:r>
        <w:br/>
        <w:t xml:space="preserve">    var produto = await db.Produtos.FindAsync(id);</w:t>
      </w:r>
      <w:r>
        <w:br/>
        <w:t xml:space="preserve">    if (produto is null) return Results.NotF</w:t>
      </w:r>
      <w:r>
        <w:t>ound();</w:t>
      </w:r>
      <w:r>
        <w:br/>
      </w:r>
      <w:r>
        <w:br/>
        <w:t xml:space="preserve">    produto.Nome = input.Nome;</w:t>
      </w:r>
      <w:r>
        <w:br/>
        <w:t xml:space="preserve">    produto.Preco = input.Preco;</w:t>
      </w:r>
      <w:r>
        <w:br/>
      </w:r>
      <w:r>
        <w:br/>
        <w:t xml:space="preserve">    await db.SaveChangesAsync();</w:t>
      </w:r>
      <w:r>
        <w:br/>
        <w:t xml:space="preserve">    return Results.Ok(produto);</w:t>
      </w:r>
      <w:r>
        <w:br/>
        <w:t>});</w:t>
      </w:r>
      <w:r>
        <w:br/>
      </w:r>
      <w:r>
        <w:br/>
        <w:t>app.MapDelete("/produtos/{id}", async (int id, AppDbContext db) =&gt;</w:t>
      </w:r>
      <w:r>
        <w:br/>
        <w:t>{</w:t>
      </w:r>
      <w:r>
        <w:br/>
        <w:t xml:space="preserve">    var produto = await db.Produtos.FindAsync(id);</w:t>
      </w:r>
      <w:r>
        <w:br/>
        <w:t xml:space="preserve">    if (produto is null) return Results.NotFound();</w:t>
      </w:r>
      <w:r>
        <w:br/>
      </w:r>
      <w:r>
        <w:lastRenderedPageBreak/>
        <w:br/>
        <w:t xml:space="preserve">    db.Produtos.Remove(produto);</w:t>
      </w:r>
      <w:r>
        <w:br/>
        <w:t xml:space="preserve">    await db.SaveChangesAsync();</w:t>
      </w:r>
      <w:r>
        <w:br/>
        <w:t xml:space="preserve">    return Results.NoContent();</w:t>
      </w:r>
      <w:r>
        <w:br/>
        <w:t>});</w:t>
      </w:r>
      <w:r>
        <w:br/>
      </w:r>
      <w:r>
        <w:br/>
        <w:t>app.Run();</w:t>
      </w:r>
      <w:r>
        <w:br/>
      </w:r>
    </w:p>
    <w:p w14:paraId="2F11F7F8" w14:textId="77777777" w:rsidR="007F4D4A" w:rsidRDefault="00BF0BD5">
      <w:pPr>
        <w:pStyle w:val="Ttulo1"/>
      </w:pPr>
      <w:r>
        <w:t>Comandos do Terminal (Bash)</w:t>
      </w:r>
    </w:p>
    <w:p w14:paraId="5F629F89" w14:textId="77777777" w:rsidR="007F4D4A" w:rsidRDefault="00BF0BD5">
      <w:r>
        <w:br/>
        <w:t>✅ Criar o projeto:</w:t>
      </w:r>
      <w:r>
        <w:br/>
        <w:t>dotnet new web -n MinhaApi</w:t>
      </w:r>
      <w:r>
        <w:br/>
      </w:r>
      <w:r>
        <w:br/>
        <w:t>✅ Adicionar os pacotes do Entity Framework Core + SQLite:</w:t>
      </w:r>
      <w:r>
        <w:br/>
        <w:t>dotnet add package Microsoft.EntityFrameworkCore.Sqlite</w:t>
      </w:r>
      <w:r>
        <w:br/>
        <w:t>dotnet add package Microsoft.EntityFrameworkCore.Tools</w:t>
      </w:r>
      <w:r>
        <w:br/>
      </w:r>
      <w:r>
        <w:br/>
        <w:t>✅ Criar a Migration inicial:</w:t>
      </w:r>
      <w:r>
        <w:br/>
        <w:t>dotnet ef migrations add InitialCreate</w:t>
      </w:r>
      <w:r>
        <w:br/>
      </w:r>
      <w:r>
        <w:br/>
        <w:t>✅ Aplicar a Migration:</w:t>
      </w:r>
      <w:r>
        <w:br/>
        <w:t>dotnet ef database update</w:t>
      </w:r>
      <w:r>
        <w:br/>
      </w:r>
      <w:r>
        <w:br/>
        <w:t>✅ Rodar o projeto:</w:t>
      </w:r>
      <w:r>
        <w:br/>
        <w:t>dotnet run</w:t>
      </w:r>
      <w:r>
        <w:br/>
      </w:r>
      <w:r>
        <w:br/>
        <w:t>✅ Acessar a API no navegador via Swagger:</w:t>
      </w:r>
      <w:r>
        <w:br/>
        <w:t>http://localhost:5000/swagger/index.html</w:t>
      </w:r>
      <w:r>
        <w:br/>
      </w:r>
    </w:p>
    <w:sectPr w:rsidR="007F4D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884829">
    <w:abstractNumId w:val="8"/>
  </w:num>
  <w:num w:numId="2" w16cid:durableId="1914772511">
    <w:abstractNumId w:val="6"/>
  </w:num>
  <w:num w:numId="3" w16cid:durableId="521433874">
    <w:abstractNumId w:val="5"/>
  </w:num>
  <w:num w:numId="4" w16cid:durableId="320931553">
    <w:abstractNumId w:val="4"/>
  </w:num>
  <w:num w:numId="5" w16cid:durableId="158498165">
    <w:abstractNumId w:val="7"/>
  </w:num>
  <w:num w:numId="6" w16cid:durableId="1927878569">
    <w:abstractNumId w:val="3"/>
  </w:num>
  <w:num w:numId="7" w16cid:durableId="1269775091">
    <w:abstractNumId w:val="2"/>
  </w:num>
  <w:num w:numId="8" w16cid:durableId="1636179938">
    <w:abstractNumId w:val="1"/>
  </w:num>
  <w:num w:numId="9" w16cid:durableId="61872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4D4A"/>
    <w:rsid w:val="00AA1D8D"/>
    <w:rsid w:val="00AC6019"/>
    <w:rsid w:val="00B47730"/>
    <w:rsid w:val="00BF0B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5B6950"/>
  <w14:defaultImageDpi w14:val="300"/>
  <w15:docId w15:val="{AFB37491-7C61-45AE-8AEE-84419448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Anderson Aparecido de Campos</cp:lastModifiedBy>
  <cp:revision>2</cp:revision>
  <dcterms:created xsi:type="dcterms:W3CDTF">2025-05-15T20:38:00Z</dcterms:created>
  <dcterms:modified xsi:type="dcterms:W3CDTF">2025-05-15T20:38:00Z</dcterms:modified>
  <cp:category/>
</cp:coreProperties>
</file>