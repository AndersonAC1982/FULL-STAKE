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CRUD Angular – Front-End Explicado Passo a Passo</w:t>
      </w:r>
    </w:p>
    <w:p>
      <w:r>
        <w:br/>
        <w:t>Este documento explica passo a passo a criação de um front-end em Angular que consome a API criada com ASP.NET Core (Minimal API).</w:t>
        <w:br/>
        <w:t>Será criado um CRUD completo de produtos, com telas para listagem, cadastro, edição e exclusão.</w:t>
        <w:br/>
      </w:r>
    </w:p>
    <w:p>
      <w:pPr>
        <w:pStyle w:val="Heading1"/>
      </w:pPr>
      <w:r>
        <w:t>1. Criar o Projeto Angular</w:t>
      </w:r>
    </w:p>
    <w:p>
      <w:r>
        <w:br/>
        <w:t>Com o Angular CLI instalado, execute no terminal:</w:t>
        <w:br/>
        <w:t>ng new produtos-app --routing --style=css</w:t>
        <w:br/>
        <w:br/>
        <w:t>Explicação:</w:t>
        <w:br/>
        <w:t>- 'ng new produtos-app' cria o projeto com nome 'produtos-app'.</w:t>
        <w:br/>
        <w:t>- '--routing' já inclui suporte a rotas.</w:t>
        <w:br/>
        <w:t>- '--style=css' define que o projeto usará CSS puro.</w:t>
        <w:br/>
      </w:r>
    </w:p>
    <w:p>
      <w:pPr>
        <w:pStyle w:val="Heading1"/>
      </w:pPr>
      <w:r>
        <w:t>2. Criar os Componentes</w:t>
      </w:r>
    </w:p>
    <w:p>
      <w:r>
        <w:br/>
        <w:t>Dentro da pasta do projeto, execute:</w:t>
        <w:br/>
        <w:t>ng generate component components/lista-produtos</w:t>
        <w:br/>
        <w:t>ng generate component components/form-produto</w:t>
        <w:br/>
        <w:br/>
        <w:t>Explicação:</w:t>
        <w:br/>
        <w:t>- Cria dois componentes: um para listar os produtos, outro para formulário de cadastro/edição.</w:t>
        <w:br/>
      </w:r>
    </w:p>
    <w:p>
      <w:pPr>
        <w:pStyle w:val="Heading1"/>
      </w:pPr>
      <w:r>
        <w:t>3. Criar o Serviço HTTP</w:t>
      </w:r>
    </w:p>
    <w:p>
      <w:r>
        <w:br/>
        <w:t>ng generate service services/produto</w:t>
        <w:br/>
        <w:br/>
        <w:t>Explicação:</w:t>
        <w:br/>
        <w:t>- Gera um service chamado 'produto.service.ts' que será responsável por se comunicar com a API via HTTP.</w:t>
        <w:br/>
      </w:r>
    </w:p>
    <w:p>
      <w:pPr>
        <w:pStyle w:val="Heading1"/>
      </w:pPr>
      <w:r>
        <w:t>4. Exemplo de ProdutoService</w:t>
      </w:r>
    </w:p>
    <w:p>
      <w:r>
        <w:br/>
        <w:t>import { HttpClient } from '@angular/common/http';</w:t>
        <w:br/>
        <w:t>import { Injectable } from '@angular/core';</w:t>
        <w:br/>
        <w:t>import { Observable } from 'rxjs';</w:t>
        <w:br/>
        <w:br/>
        <w:t>export interface Produto {</w:t>
        <w:br/>
        <w:t xml:space="preserve">  id: number;</w:t>
        <w:br/>
        <w:t xml:space="preserve">  nome: string;</w:t>
        <w:br/>
        <w:t xml:space="preserve">  preco: number;</w:t>
        <w:br/>
        <w:t>}</w:t>
        <w:br/>
        <w:br/>
        <w:t>@Injectable({</w:t>
        <w:br/>
        <w:t xml:space="preserve">  providedIn: 'root'</w:t>
        <w:br/>
        <w:t>})</w:t>
        <w:br/>
        <w:t>export class ProdutoService {</w:t>
        <w:br/>
        <w:t xml:space="preserve">  private apiUrl = 'http://localhost:5000/produtos';</w:t>
        <w:br/>
        <w:br/>
        <w:t xml:space="preserve">  constructor(private http: HttpClient) {}</w:t>
        <w:br/>
        <w:br/>
        <w:t xml:space="preserve">  getProdutos(): Observable&lt;Produto[]&gt; {</w:t>
        <w:br/>
        <w:t xml:space="preserve">    return this.http.get&lt;Produto[]&gt;(this.apiUrl);</w:t>
        <w:br/>
        <w:t xml:space="preserve">  }</w:t>
        <w:br/>
        <w:br/>
        <w:t xml:space="preserve">  getProduto(id: number): Observable&lt;Produto&gt; {</w:t>
        <w:br/>
        <w:t xml:space="preserve">    return this.http.get&lt;Produto&gt;(`${this.apiUrl}/${id}`);</w:t>
        <w:br/>
        <w:t xml:space="preserve">  }</w:t>
        <w:br/>
        <w:br/>
        <w:t xml:space="preserve">  adicionarProduto(produto: Produto): Observable&lt;Produto&gt; {</w:t>
        <w:br/>
        <w:t xml:space="preserve">    return this.http.post&lt;Produto&gt;(this.apiUrl, produto);</w:t>
        <w:br/>
        <w:t xml:space="preserve">  }</w:t>
        <w:br/>
        <w:br/>
        <w:t xml:space="preserve">  atualizarProduto(id: number, produto: Produto): Observable&lt;Produto&gt; {</w:t>
        <w:br/>
        <w:t xml:space="preserve">    return this.http.put&lt;Produto&gt;(`${this.apiUrl}/${id}`, produto);</w:t>
        <w:br/>
        <w:t xml:space="preserve">  }</w:t>
        <w:br/>
        <w:br/>
        <w:t xml:space="preserve">  excluirProduto(id: number): Observable&lt;any&gt; {</w:t>
        <w:br/>
        <w:t xml:space="preserve">    return this.http.delete(`${this.apiUrl}/${id}`);</w:t>
        <w:br/>
        <w:t xml:space="preserve">  }</w:t>
        <w:br/>
        <w:t>}</w:t>
        <w:br/>
      </w:r>
    </w:p>
    <w:p>
      <w:pPr>
        <w:pStyle w:val="Heading1"/>
      </w:pPr>
      <w:r>
        <w:t>5. Exemplo de ListaProdutosComponent</w:t>
      </w:r>
    </w:p>
    <w:p>
      <w:r>
        <w:br/>
        <w:t>import { Component, OnInit } from '@angular/core';</w:t>
        <w:br/>
        <w:t>import { ProdutoService, Produto } from '../../services/produto.service';</w:t>
        <w:br/>
        <w:br/>
        <w:t>@Component({</w:t>
        <w:br/>
        <w:t xml:space="preserve">  selector: 'app-lista-produtos',</w:t>
        <w:br/>
        <w:t xml:space="preserve">  templateUrl: './lista-produtos.component.html',</w:t>
        <w:br/>
        <w:t>})</w:t>
        <w:br/>
        <w:t>export class ListaProdutosComponent implements OnInit {</w:t>
        <w:br/>
        <w:t xml:space="preserve">  produtos: Produto[] = [];</w:t>
        <w:br/>
        <w:br/>
        <w:t xml:space="preserve">  constructor(private produtoService: ProdutoService) {}</w:t>
        <w:br/>
        <w:br/>
        <w:t xml:space="preserve">  ngOnInit(): void {</w:t>
        <w:br/>
        <w:t xml:space="preserve">    this.produtoService.getProdutos().subscribe(data =&gt; {</w:t>
        <w:br/>
        <w:t xml:space="preserve">      this.produtos = data;</w:t>
        <w:br/>
        <w:t xml:space="preserve">    });</w:t>
        <w:br/>
        <w:t xml:space="preserve">  }</w:t>
        <w:br/>
        <w:br/>
        <w:t xml:space="preserve">  excluir(id: number) {</w:t>
        <w:br/>
        <w:t xml:space="preserve">    this.produtoService.excluirProduto(id).subscribe(() =&gt; {</w:t>
        <w:br/>
        <w:t xml:space="preserve">      this.produtos = this.produtos.filter(p =&gt; p.id !== id);</w:t>
        <w:br/>
        <w:t xml:space="preserve">    });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